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352D" w14:textId="77777777" w:rsidR="00055BE5" w:rsidRPr="00E96751" w:rsidRDefault="00000000" w:rsidP="00DA7B1E">
      <w:pPr>
        <w:ind w:left="2160" w:firstLine="720"/>
        <w:rPr>
          <w:rFonts w:ascii="Book Antiqua" w:hAnsi="Book Antiqua"/>
          <w:b/>
          <w:bCs/>
          <w:sz w:val="44"/>
          <w:szCs w:val="44"/>
        </w:rPr>
      </w:pPr>
      <w:r w:rsidRPr="00E96751">
        <w:rPr>
          <w:rFonts w:ascii="Book Antiqua" w:hAnsi="Book Antiqua"/>
          <w:b/>
          <w:bCs/>
          <w:sz w:val="44"/>
          <w:szCs w:val="44"/>
        </w:rPr>
        <w:t xml:space="preserve">CMY </w:t>
      </w:r>
      <w:proofErr w:type="spellStart"/>
      <w:r w:rsidRPr="00E96751">
        <w:rPr>
          <w:rFonts w:ascii="Book Antiqua" w:hAnsi="Book Antiqua"/>
          <w:b/>
          <w:bCs/>
          <w:sz w:val="44"/>
          <w:szCs w:val="44"/>
        </w:rPr>
        <w:t>Colour</w:t>
      </w:r>
      <w:proofErr w:type="spellEnd"/>
      <w:r w:rsidRPr="00E96751">
        <w:rPr>
          <w:rFonts w:ascii="Book Antiqua" w:hAnsi="Book Antiqua"/>
          <w:b/>
          <w:bCs/>
          <w:sz w:val="44"/>
          <w:szCs w:val="44"/>
        </w:rPr>
        <w:t xml:space="preserve"> Space</w:t>
      </w:r>
    </w:p>
    <w:p w14:paraId="21670248"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1. Introduction to Colour Spaces</w:t>
      </w:r>
    </w:p>
    <w:p w14:paraId="07CF486C" w14:textId="77777777" w:rsidR="00DA7B1E" w:rsidRPr="00DA7B1E" w:rsidRDefault="00DA7B1E" w:rsidP="00DA7B1E">
      <w:pPr>
        <w:ind w:firstLine="720"/>
        <w:rPr>
          <w:rFonts w:ascii="Book Antiqua" w:hAnsi="Book Antiqua"/>
          <w:sz w:val="28"/>
          <w:szCs w:val="28"/>
          <w:lang w:val="en-IN"/>
        </w:rPr>
      </w:pPr>
      <w:r w:rsidRPr="00DA7B1E">
        <w:rPr>
          <w:rFonts w:ascii="Book Antiqua" w:hAnsi="Book Antiqua"/>
          <w:sz w:val="28"/>
          <w:szCs w:val="28"/>
          <w:lang w:val="en-IN"/>
        </w:rPr>
        <w:t>A colour space is a specific organization of colours that enables consistent reproduction and representation of colour across various digital and physical devices. These include monitors, printers, scanners, and cameras. Colour spaces define how colours can be displayed or interpreted in a digital environment.</w:t>
      </w:r>
    </w:p>
    <w:p w14:paraId="361A020F" w14:textId="77777777" w:rsidR="00DA7B1E" w:rsidRPr="00DA7B1E" w:rsidRDefault="00DA7B1E" w:rsidP="00DA7B1E">
      <w:pPr>
        <w:rPr>
          <w:rFonts w:ascii="Book Antiqua" w:hAnsi="Book Antiqua"/>
          <w:b/>
          <w:bCs/>
          <w:sz w:val="28"/>
          <w:szCs w:val="28"/>
          <w:lang w:val="en-IN"/>
        </w:rPr>
      </w:pPr>
      <w:r w:rsidRPr="00DA7B1E">
        <w:rPr>
          <w:rFonts w:ascii="Book Antiqua" w:hAnsi="Book Antiqua"/>
          <w:b/>
          <w:bCs/>
          <w:sz w:val="28"/>
          <w:szCs w:val="28"/>
          <w:lang w:val="en-IN"/>
        </w:rPr>
        <w:t>Some common colour spaces include:</w:t>
      </w:r>
    </w:p>
    <w:p w14:paraId="1ECDB8BB" w14:textId="77777777" w:rsidR="00DA7B1E" w:rsidRPr="00DA7B1E" w:rsidRDefault="00DA7B1E" w:rsidP="00DA7B1E">
      <w:pPr>
        <w:pStyle w:val="ListParagraph"/>
        <w:numPr>
          <w:ilvl w:val="0"/>
          <w:numId w:val="11"/>
        </w:numPr>
        <w:rPr>
          <w:rFonts w:ascii="Book Antiqua" w:hAnsi="Book Antiqua"/>
          <w:sz w:val="28"/>
          <w:szCs w:val="28"/>
          <w:lang w:val="en-IN"/>
        </w:rPr>
      </w:pPr>
      <w:r w:rsidRPr="00DA7B1E">
        <w:rPr>
          <w:rFonts w:ascii="Book Antiqua" w:hAnsi="Book Antiqua"/>
          <w:b/>
          <w:bCs/>
          <w:sz w:val="28"/>
          <w:szCs w:val="28"/>
          <w:lang w:val="en-IN"/>
        </w:rPr>
        <w:t>RGB (Red, Green, Blue):</w:t>
      </w:r>
      <w:r w:rsidRPr="00DA7B1E">
        <w:rPr>
          <w:rFonts w:ascii="Book Antiqua" w:hAnsi="Book Antiqua"/>
          <w:sz w:val="28"/>
          <w:szCs w:val="28"/>
          <w:lang w:val="en-IN"/>
        </w:rPr>
        <w:t xml:space="preserve"> Used mainly in electronic displays.</w:t>
      </w:r>
    </w:p>
    <w:p w14:paraId="55348D70" w14:textId="77777777" w:rsidR="00DA7B1E" w:rsidRPr="00DA7B1E" w:rsidRDefault="00DA7B1E" w:rsidP="00DA7B1E">
      <w:pPr>
        <w:pStyle w:val="ListParagraph"/>
        <w:numPr>
          <w:ilvl w:val="0"/>
          <w:numId w:val="11"/>
        </w:numPr>
        <w:rPr>
          <w:rFonts w:ascii="Book Antiqua" w:hAnsi="Book Antiqua"/>
          <w:sz w:val="28"/>
          <w:szCs w:val="28"/>
          <w:lang w:val="en-IN"/>
        </w:rPr>
      </w:pPr>
      <w:r w:rsidRPr="00DA7B1E">
        <w:rPr>
          <w:rFonts w:ascii="Book Antiqua" w:hAnsi="Book Antiqua"/>
          <w:b/>
          <w:bCs/>
          <w:sz w:val="28"/>
          <w:szCs w:val="28"/>
          <w:lang w:val="en-IN"/>
        </w:rPr>
        <w:t>CMY (Cyan, Magenta, Yellow):</w:t>
      </w:r>
      <w:r w:rsidRPr="00DA7B1E">
        <w:rPr>
          <w:rFonts w:ascii="Book Antiqua" w:hAnsi="Book Antiqua"/>
          <w:sz w:val="28"/>
          <w:szCs w:val="28"/>
          <w:lang w:val="en-IN"/>
        </w:rPr>
        <w:t xml:space="preserve"> Used primarily in colour printing.</w:t>
      </w:r>
    </w:p>
    <w:p w14:paraId="5C22E1AB" w14:textId="77777777" w:rsidR="00DA7B1E" w:rsidRPr="00DA7B1E" w:rsidRDefault="00DA7B1E" w:rsidP="00DA7B1E">
      <w:pPr>
        <w:pStyle w:val="ListParagraph"/>
        <w:numPr>
          <w:ilvl w:val="0"/>
          <w:numId w:val="11"/>
        </w:numPr>
        <w:rPr>
          <w:rFonts w:ascii="Book Antiqua" w:hAnsi="Book Antiqua"/>
          <w:sz w:val="28"/>
          <w:szCs w:val="28"/>
          <w:lang w:val="en-IN"/>
        </w:rPr>
      </w:pPr>
      <w:r w:rsidRPr="00DA7B1E">
        <w:rPr>
          <w:rFonts w:ascii="Book Antiqua" w:hAnsi="Book Antiqua"/>
          <w:b/>
          <w:bCs/>
          <w:sz w:val="28"/>
          <w:szCs w:val="28"/>
          <w:lang w:val="en-IN"/>
        </w:rPr>
        <w:t>CMYK (Cyan, Magenta, Yellow, Black):</w:t>
      </w:r>
      <w:r w:rsidRPr="00DA7B1E">
        <w:rPr>
          <w:rFonts w:ascii="Book Antiqua" w:hAnsi="Book Antiqua"/>
          <w:sz w:val="28"/>
          <w:szCs w:val="28"/>
          <w:lang w:val="en-IN"/>
        </w:rPr>
        <w:t xml:space="preserve"> An enhancement of CMY for better print quality.</w:t>
      </w:r>
    </w:p>
    <w:p w14:paraId="4138511C" w14:textId="77777777" w:rsidR="00DA7B1E" w:rsidRPr="00DA7B1E" w:rsidRDefault="00DA7B1E" w:rsidP="00DA7B1E">
      <w:pPr>
        <w:pStyle w:val="ListParagraph"/>
        <w:numPr>
          <w:ilvl w:val="0"/>
          <w:numId w:val="11"/>
        </w:numPr>
        <w:rPr>
          <w:rFonts w:ascii="Book Antiqua" w:hAnsi="Book Antiqua"/>
          <w:sz w:val="28"/>
          <w:szCs w:val="28"/>
          <w:lang w:val="en-IN"/>
        </w:rPr>
      </w:pPr>
      <w:r w:rsidRPr="00DA7B1E">
        <w:rPr>
          <w:rFonts w:ascii="Book Antiqua" w:hAnsi="Book Antiqua"/>
          <w:b/>
          <w:bCs/>
          <w:sz w:val="28"/>
          <w:szCs w:val="28"/>
          <w:lang w:val="en-IN"/>
        </w:rPr>
        <w:t>HSV (Hue, Saturation, Value):</w:t>
      </w:r>
      <w:r w:rsidRPr="00DA7B1E">
        <w:rPr>
          <w:rFonts w:ascii="Book Antiqua" w:hAnsi="Book Antiqua"/>
          <w:sz w:val="28"/>
          <w:szCs w:val="28"/>
          <w:lang w:val="en-IN"/>
        </w:rPr>
        <w:t xml:space="preserve"> Used in image processing and editing tools.</w:t>
      </w:r>
    </w:p>
    <w:p w14:paraId="288C7FE8"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Each colour space serves a particular purpose. Understanding them is essential in fields like image processing, computer graphics, and printing technologies.</w:t>
      </w:r>
    </w:p>
    <w:p w14:paraId="4F0F51A1" w14:textId="77777777" w:rsidR="00DA7B1E" w:rsidRPr="00DA7B1E" w:rsidRDefault="00DA7B1E" w:rsidP="00DA7B1E">
      <w:pPr>
        <w:pStyle w:val="Heading1"/>
        <w:rPr>
          <w:lang w:val="en-IN"/>
        </w:rPr>
      </w:pPr>
      <w:r w:rsidRPr="00DA7B1E">
        <w:rPr>
          <w:lang w:val="en-IN"/>
        </w:rPr>
        <w:t>2. CMY Colour Space – An Overview</w:t>
      </w:r>
    </w:p>
    <w:p w14:paraId="19BB7DA9"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 CMY colour model is a subtractive colour model used mainly in colour printing. It uses three primary colours — Cyan, Magenta, and Yellow — which are the complements of the primary RGB colours.</w:t>
      </w:r>
    </w:p>
    <w:p w14:paraId="48D06CA6" w14:textId="77777777" w:rsidR="00DA7B1E" w:rsidRPr="00DA7B1E" w:rsidRDefault="00DA7B1E" w:rsidP="00DA7B1E">
      <w:pPr>
        <w:pStyle w:val="ListParagraph"/>
        <w:numPr>
          <w:ilvl w:val="0"/>
          <w:numId w:val="13"/>
        </w:numPr>
        <w:rPr>
          <w:rFonts w:ascii="Book Antiqua" w:hAnsi="Book Antiqua"/>
          <w:sz w:val="28"/>
          <w:szCs w:val="28"/>
          <w:lang w:val="en-IN"/>
        </w:rPr>
      </w:pPr>
      <w:r w:rsidRPr="00DA7B1E">
        <w:rPr>
          <w:rFonts w:ascii="Book Antiqua" w:hAnsi="Book Antiqua"/>
          <w:sz w:val="28"/>
          <w:szCs w:val="28"/>
          <w:lang w:val="en-IN"/>
        </w:rPr>
        <w:t>Cyan is the complement of Red</w:t>
      </w:r>
    </w:p>
    <w:p w14:paraId="7EE4F53E" w14:textId="77777777" w:rsidR="00DA7B1E" w:rsidRPr="00DA7B1E" w:rsidRDefault="00DA7B1E" w:rsidP="00DA7B1E">
      <w:pPr>
        <w:pStyle w:val="ListParagraph"/>
        <w:numPr>
          <w:ilvl w:val="0"/>
          <w:numId w:val="13"/>
        </w:numPr>
        <w:rPr>
          <w:rFonts w:ascii="Book Antiqua" w:hAnsi="Book Antiqua"/>
          <w:sz w:val="28"/>
          <w:szCs w:val="28"/>
          <w:lang w:val="en-IN"/>
        </w:rPr>
      </w:pPr>
      <w:r w:rsidRPr="00DA7B1E">
        <w:rPr>
          <w:rFonts w:ascii="Book Antiqua" w:hAnsi="Book Antiqua"/>
          <w:sz w:val="28"/>
          <w:szCs w:val="28"/>
          <w:lang w:val="en-IN"/>
        </w:rPr>
        <w:t>Magenta is the complement of Green</w:t>
      </w:r>
    </w:p>
    <w:p w14:paraId="30A13CAB" w14:textId="77777777" w:rsidR="00DA7B1E" w:rsidRPr="00DA7B1E" w:rsidRDefault="00DA7B1E" w:rsidP="00DA7B1E">
      <w:pPr>
        <w:pStyle w:val="ListParagraph"/>
        <w:numPr>
          <w:ilvl w:val="0"/>
          <w:numId w:val="13"/>
        </w:numPr>
        <w:rPr>
          <w:rFonts w:ascii="Book Antiqua" w:hAnsi="Book Antiqua"/>
          <w:sz w:val="28"/>
          <w:szCs w:val="28"/>
          <w:lang w:val="en-IN"/>
        </w:rPr>
      </w:pPr>
      <w:r w:rsidRPr="00DA7B1E">
        <w:rPr>
          <w:rFonts w:ascii="Book Antiqua" w:hAnsi="Book Antiqua"/>
          <w:sz w:val="28"/>
          <w:szCs w:val="28"/>
          <w:lang w:val="en-IN"/>
        </w:rPr>
        <w:t>Yellow is the complement of Blue</w:t>
      </w:r>
    </w:p>
    <w:p w14:paraId="34A12A63"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 xml:space="preserve">The subtractive model works by removing (subtracting) brightness from white light. For example, when you apply cyan ink to a white page, it </w:t>
      </w:r>
      <w:r w:rsidRPr="00DA7B1E">
        <w:rPr>
          <w:rFonts w:ascii="Book Antiqua" w:hAnsi="Book Antiqua"/>
          <w:sz w:val="28"/>
          <w:szCs w:val="28"/>
          <w:lang w:val="en-IN"/>
        </w:rPr>
        <w:lastRenderedPageBreak/>
        <w:t>absorbs red light and reflects green and blue, making the page appear cyan.</w:t>
      </w:r>
    </w:p>
    <w:p w14:paraId="25E3EFA2" w14:textId="77777777" w:rsidR="00DA7B1E" w:rsidRDefault="00DA7B1E" w:rsidP="00DA7B1E">
      <w:pPr>
        <w:rPr>
          <w:rFonts w:ascii="Book Antiqua" w:hAnsi="Book Antiqua"/>
          <w:sz w:val="28"/>
          <w:szCs w:val="28"/>
          <w:lang w:val="en-IN"/>
        </w:rPr>
      </w:pPr>
      <w:r w:rsidRPr="00DA7B1E">
        <w:rPr>
          <w:rFonts w:ascii="Book Antiqua" w:hAnsi="Book Antiqua"/>
          <w:sz w:val="28"/>
          <w:szCs w:val="28"/>
          <w:lang w:val="en-IN"/>
        </w:rPr>
        <w:t>This model is different from the RGB model, which is additive (combining light to create colours). CMY is ideal for situations where colours are created by filtering light, like in printing or painting.</w:t>
      </w:r>
    </w:p>
    <w:p w14:paraId="728FB1A1" w14:textId="3AF2C370" w:rsidR="00E96751" w:rsidRDefault="00E96751" w:rsidP="00DA7B1E">
      <w:pPr>
        <w:rPr>
          <w:rFonts w:ascii="Book Antiqua" w:hAnsi="Book Antiqua"/>
          <w:sz w:val="28"/>
          <w:szCs w:val="28"/>
          <w:lang w:val="en-IN"/>
        </w:rPr>
      </w:pPr>
      <w:r w:rsidRPr="00E96751">
        <w:rPr>
          <w:rFonts w:ascii="Book Antiqua" w:hAnsi="Book Antiqua"/>
          <w:sz w:val="28"/>
          <w:szCs w:val="28"/>
        </w:rPr>
        <mc:AlternateContent>
          <mc:Choice Requires="wps">
            <w:drawing>
              <wp:anchor distT="0" distB="0" distL="114300" distR="114300" simplePos="0" relativeHeight="251657216" behindDoc="0" locked="0" layoutInCell="1" allowOverlap="1" wp14:anchorId="0A265F87" wp14:editId="5DFCFA2E">
                <wp:simplePos x="0" y="0"/>
                <wp:positionH relativeFrom="column">
                  <wp:posOffset>1384877</wp:posOffset>
                </wp:positionH>
                <wp:positionV relativeFrom="paragraph">
                  <wp:posOffset>54784</wp:posOffset>
                </wp:positionV>
                <wp:extent cx="2798618" cy="2299855"/>
                <wp:effectExtent l="0" t="0" r="1905" b="5715"/>
                <wp:wrapNone/>
                <wp:docPr id="4" name="Freeform 4"/>
                <wp:cNvGraphicFramePr/>
                <a:graphic xmlns:a="http://schemas.openxmlformats.org/drawingml/2006/main">
                  <a:graphicData uri="http://schemas.microsoft.com/office/word/2010/wordprocessingShape">
                    <wps:wsp>
                      <wps:cNvSpPr/>
                      <wps:spPr>
                        <a:xfrm>
                          <a:off x="0" y="0"/>
                          <a:ext cx="2798618" cy="2299855"/>
                        </a:xfrm>
                        <a:custGeom>
                          <a:avLst/>
                          <a:gdLst/>
                          <a:ahLst/>
                          <a:cxnLst/>
                          <a:rect l="l" t="t" r="r" b="b"/>
                          <a:pathLst>
                            <a:path w="4224971" h="4224971">
                              <a:moveTo>
                                <a:pt x="0" y="0"/>
                              </a:moveTo>
                              <a:lnTo>
                                <a:pt x="4224971" y="0"/>
                              </a:lnTo>
                              <a:lnTo>
                                <a:pt x="4224971" y="4224971"/>
                              </a:lnTo>
                              <a:lnTo>
                                <a:pt x="0" y="4224971"/>
                              </a:lnTo>
                              <a:lnTo>
                                <a:pt x="0" y="0"/>
                              </a:lnTo>
                              <a:close/>
                            </a:path>
                          </a:pathLst>
                        </a:custGeom>
                        <a:blipFill>
                          <a:blip r:embed="rId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56973ED" id="Freeform 4" o:spid="_x0000_s1026" style="position:absolute;margin-left:109.05pt;margin-top:4.3pt;width:220.35pt;height:18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224971,42249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" path="m,l4224971,r,4224971l,4224971,,xe" stroked="f">
                <v:fill r:id="rId7" o:title="" recolor="t" rotate="t" type="frame"/>
                <v:path arrowok="t"/>
              </v:shape>
            </w:pict>
          </mc:Fallback>
        </mc:AlternateContent>
      </w:r>
      <w:r>
        <w:rPr>
          <w:rFonts w:ascii="Book Antiqua" w:hAnsi="Book Antiqua"/>
          <w:sz w:val="28"/>
          <w:szCs w:val="28"/>
          <w:lang w:val="en-IN"/>
        </w:rPr>
        <w:tab/>
      </w:r>
      <w:r>
        <w:rPr>
          <w:rFonts w:ascii="Book Antiqua" w:hAnsi="Book Antiqua"/>
          <w:sz w:val="28"/>
          <w:szCs w:val="28"/>
          <w:lang w:val="en-IN"/>
        </w:rPr>
        <w:tab/>
      </w:r>
      <w:r>
        <w:rPr>
          <w:rFonts w:ascii="Book Antiqua" w:hAnsi="Book Antiqua"/>
          <w:sz w:val="28"/>
          <w:szCs w:val="28"/>
          <w:lang w:val="en-IN"/>
        </w:rPr>
        <w:tab/>
      </w:r>
    </w:p>
    <w:p w14:paraId="67FAAAED" w14:textId="77777777" w:rsidR="00E96751" w:rsidRDefault="00E96751" w:rsidP="00DA7B1E">
      <w:pPr>
        <w:rPr>
          <w:rFonts w:ascii="Book Antiqua" w:hAnsi="Book Antiqua"/>
          <w:sz w:val="28"/>
          <w:szCs w:val="28"/>
          <w:lang w:val="en-IN"/>
        </w:rPr>
      </w:pPr>
    </w:p>
    <w:p w14:paraId="48153E31" w14:textId="77777777" w:rsidR="00E96751" w:rsidRDefault="00E96751" w:rsidP="00DA7B1E">
      <w:pPr>
        <w:rPr>
          <w:rFonts w:ascii="Book Antiqua" w:hAnsi="Book Antiqua"/>
          <w:sz w:val="28"/>
          <w:szCs w:val="28"/>
          <w:lang w:val="en-IN"/>
        </w:rPr>
      </w:pPr>
    </w:p>
    <w:p w14:paraId="79B665F0" w14:textId="77777777" w:rsidR="00E96751" w:rsidRDefault="00E96751" w:rsidP="00DA7B1E">
      <w:pPr>
        <w:rPr>
          <w:rFonts w:ascii="Book Antiqua" w:hAnsi="Book Antiqua"/>
          <w:sz w:val="28"/>
          <w:szCs w:val="28"/>
          <w:lang w:val="en-IN"/>
        </w:rPr>
      </w:pPr>
    </w:p>
    <w:p w14:paraId="52B7E8B2" w14:textId="77777777" w:rsidR="00E96751" w:rsidRDefault="00E96751" w:rsidP="00DA7B1E">
      <w:pPr>
        <w:rPr>
          <w:rFonts w:ascii="Book Antiqua" w:hAnsi="Book Antiqua"/>
          <w:sz w:val="28"/>
          <w:szCs w:val="28"/>
          <w:lang w:val="en-IN"/>
        </w:rPr>
      </w:pPr>
    </w:p>
    <w:p w14:paraId="2AB8F23F" w14:textId="77777777" w:rsidR="00E96751" w:rsidRDefault="00E96751" w:rsidP="00DA7B1E">
      <w:pPr>
        <w:rPr>
          <w:rFonts w:ascii="Book Antiqua" w:hAnsi="Book Antiqua"/>
          <w:sz w:val="28"/>
          <w:szCs w:val="28"/>
          <w:lang w:val="en-IN"/>
        </w:rPr>
      </w:pPr>
    </w:p>
    <w:p w14:paraId="64545E4B" w14:textId="77777777" w:rsidR="00E96751" w:rsidRPr="00DA7B1E" w:rsidRDefault="00E96751" w:rsidP="00DA7B1E">
      <w:pPr>
        <w:rPr>
          <w:rFonts w:ascii="Book Antiqua" w:hAnsi="Book Antiqua"/>
          <w:sz w:val="28"/>
          <w:szCs w:val="28"/>
          <w:lang w:val="en-IN"/>
        </w:rPr>
      </w:pPr>
    </w:p>
    <w:p w14:paraId="3AB93156"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3. Subtractive Colour Mixing in CMY</w:t>
      </w:r>
    </w:p>
    <w:p w14:paraId="6DA68F79"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Subtractive colour mixing is based on the concept of absorbing light rather than emitting it. In this process, colours are formed by subtracting light wavelengths.</w:t>
      </w:r>
    </w:p>
    <w:p w14:paraId="29DB0FFE"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 combinations in CMY are as follows:</w:t>
      </w:r>
    </w:p>
    <w:p w14:paraId="540140A4" w14:textId="77777777" w:rsidR="00DA7B1E" w:rsidRPr="00DA7B1E" w:rsidRDefault="00DA7B1E" w:rsidP="00DA7B1E">
      <w:pPr>
        <w:pStyle w:val="ListParagraph"/>
        <w:numPr>
          <w:ilvl w:val="0"/>
          <w:numId w:val="15"/>
        </w:numPr>
        <w:rPr>
          <w:rFonts w:ascii="Book Antiqua" w:hAnsi="Book Antiqua"/>
          <w:sz w:val="28"/>
          <w:szCs w:val="28"/>
          <w:lang w:val="en-IN"/>
        </w:rPr>
      </w:pPr>
      <w:r w:rsidRPr="00DA7B1E">
        <w:rPr>
          <w:rFonts w:ascii="Book Antiqua" w:hAnsi="Book Antiqua"/>
          <w:sz w:val="28"/>
          <w:szCs w:val="28"/>
          <w:lang w:val="en-IN"/>
        </w:rPr>
        <w:t>Cyan + Magenta = Blue</w:t>
      </w:r>
    </w:p>
    <w:p w14:paraId="4F19A45A" w14:textId="77777777" w:rsidR="00DA7B1E" w:rsidRPr="00DA7B1E" w:rsidRDefault="00DA7B1E" w:rsidP="00DA7B1E">
      <w:pPr>
        <w:pStyle w:val="ListParagraph"/>
        <w:numPr>
          <w:ilvl w:val="0"/>
          <w:numId w:val="15"/>
        </w:numPr>
        <w:rPr>
          <w:rFonts w:ascii="Book Antiqua" w:hAnsi="Book Antiqua"/>
          <w:sz w:val="28"/>
          <w:szCs w:val="28"/>
          <w:lang w:val="en-IN"/>
        </w:rPr>
      </w:pPr>
      <w:r w:rsidRPr="00DA7B1E">
        <w:rPr>
          <w:rFonts w:ascii="Book Antiqua" w:hAnsi="Book Antiqua"/>
          <w:sz w:val="28"/>
          <w:szCs w:val="28"/>
          <w:lang w:val="en-IN"/>
        </w:rPr>
        <w:t>Cyan + Yellow = Green</w:t>
      </w:r>
    </w:p>
    <w:p w14:paraId="25C2E331" w14:textId="77777777" w:rsidR="00DA7B1E" w:rsidRPr="00DA7B1E" w:rsidRDefault="00DA7B1E" w:rsidP="00DA7B1E">
      <w:pPr>
        <w:pStyle w:val="ListParagraph"/>
        <w:numPr>
          <w:ilvl w:val="0"/>
          <w:numId w:val="15"/>
        </w:numPr>
        <w:rPr>
          <w:rFonts w:ascii="Book Antiqua" w:hAnsi="Book Antiqua"/>
          <w:sz w:val="28"/>
          <w:szCs w:val="28"/>
          <w:lang w:val="en-IN"/>
        </w:rPr>
      </w:pPr>
      <w:r w:rsidRPr="00DA7B1E">
        <w:rPr>
          <w:rFonts w:ascii="Book Antiqua" w:hAnsi="Book Antiqua"/>
          <w:sz w:val="28"/>
          <w:szCs w:val="28"/>
          <w:lang w:val="en-IN"/>
        </w:rPr>
        <w:t>Magenta + Yellow = Red</w:t>
      </w:r>
    </w:p>
    <w:p w14:paraId="4092A81E" w14:textId="77777777" w:rsidR="00DA7B1E" w:rsidRPr="00DA7B1E" w:rsidRDefault="00DA7B1E" w:rsidP="00DA7B1E">
      <w:pPr>
        <w:pStyle w:val="ListParagraph"/>
        <w:numPr>
          <w:ilvl w:val="0"/>
          <w:numId w:val="15"/>
        </w:numPr>
        <w:rPr>
          <w:rFonts w:ascii="Book Antiqua" w:hAnsi="Book Antiqua"/>
          <w:sz w:val="28"/>
          <w:szCs w:val="28"/>
          <w:lang w:val="en-IN"/>
        </w:rPr>
      </w:pPr>
      <w:r w:rsidRPr="00DA7B1E">
        <w:rPr>
          <w:rFonts w:ascii="Book Antiqua" w:hAnsi="Book Antiqua"/>
          <w:sz w:val="28"/>
          <w:szCs w:val="28"/>
          <w:lang w:val="en-IN"/>
        </w:rPr>
        <w:t>Cyan + Magenta + Yellow = Ideally Black, but practically results in a muddy dark brown.</w:t>
      </w:r>
    </w:p>
    <w:p w14:paraId="55484E27"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In the subtractive model, when no ink is applied to white paper, all colours are reflected, and the paper looks white. When more inks are added, more light is absorbed, producing darker colours.</w:t>
      </w:r>
    </w:p>
    <w:p w14:paraId="51EB2467" w14:textId="77777777" w:rsidR="00DA7B1E" w:rsidRDefault="00DA7B1E" w:rsidP="00DA7B1E">
      <w:pPr>
        <w:rPr>
          <w:rFonts w:ascii="Book Antiqua" w:hAnsi="Book Antiqua"/>
          <w:sz w:val="28"/>
          <w:szCs w:val="28"/>
          <w:lang w:val="en-IN"/>
        </w:rPr>
      </w:pPr>
      <w:r w:rsidRPr="00DA7B1E">
        <w:rPr>
          <w:rFonts w:ascii="Book Antiqua" w:hAnsi="Book Antiqua"/>
          <w:sz w:val="28"/>
          <w:szCs w:val="28"/>
          <w:lang w:val="en-IN"/>
        </w:rPr>
        <w:lastRenderedPageBreak/>
        <w:t>However, due to imperfections in ink and pigment, combining C, M, and Y does not produce a pure black, which leads us to the need for CMYK.</w:t>
      </w:r>
    </w:p>
    <w:p w14:paraId="76A2D828" w14:textId="36E370F3" w:rsidR="00E96751" w:rsidRDefault="00E96751" w:rsidP="00DA7B1E">
      <w:pPr>
        <w:rPr>
          <w:rFonts w:ascii="Book Antiqua" w:hAnsi="Book Antiqua"/>
          <w:sz w:val="28"/>
          <w:szCs w:val="28"/>
          <w:lang w:val="en-IN"/>
        </w:rPr>
      </w:pPr>
      <w:r w:rsidRPr="00E96751">
        <w:rPr>
          <w:rFonts w:ascii="Book Antiqua" w:hAnsi="Book Antiqua"/>
          <w:sz w:val="28"/>
          <w:szCs w:val="28"/>
        </w:rPr>
        <mc:AlternateContent>
          <mc:Choice Requires="wps">
            <w:drawing>
              <wp:anchor distT="0" distB="0" distL="114300" distR="114300" simplePos="0" relativeHeight="251659264" behindDoc="0" locked="0" layoutInCell="1" allowOverlap="1" wp14:anchorId="4E70F790" wp14:editId="3C74CD7E">
                <wp:simplePos x="0" y="0"/>
                <wp:positionH relativeFrom="column">
                  <wp:posOffset>900488</wp:posOffset>
                </wp:positionH>
                <wp:positionV relativeFrom="paragraph">
                  <wp:posOffset>126596</wp:posOffset>
                </wp:positionV>
                <wp:extent cx="4198273" cy="2029691"/>
                <wp:effectExtent l="0" t="0" r="0" b="8890"/>
                <wp:wrapNone/>
                <wp:docPr id="3" name="Freeform 3"/>
                <wp:cNvGraphicFramePr/>
                <a:graphic xmlns:a="http://schemas.openxmlformats.org/drawingml/2006/main">
                  <a:graphicData uri="http://schemas.microsoft.com/office/word/2010/wordprocessingShape">
                    <wps:wsp>
                      <wps:cNvSpPr/>
                      <wps:spPr>
                        <a:xfrm>
                          <a:off x="0" y="0"/>
                          <a:ext cx="4198273" cy="2029691"/>
                        </a:xfrm>
                        <a:custGeom>
                          <a:avLst/>
                          <a:gdLst/>
                          <a:ahLst/>
                          <a:cxnLst/>
                          <a:rect l="l" t="t" r="r" b="b"/>
                          <a:pathLst>
                            <a:path w="6554226" h="4145548">
                              <a:moveTo>
                                <a:pt x="0" y="0"/>
                              </a:moveTo>
                              <a:lnTo>
                                <a:pt x="6554226" y="0"/>
                              </a:lnTo>
                              <a:lnTo>
                                <a:pt x="6554226" y="4145547"/>
                              </a:lnTo>
                              <a:lnTo>
                                <a:pt x="0" y="4145547"/>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C5E233F" id="Freeform 3" o:spid="_x0000_s1026" style="position:absolute;margin-left:70.9pt;margin-top:9.95pt;width:330.55pt;height:15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554226,4145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" path="m,l6554226,r,4145547l,4145547,,xe" stroked="f">
                <v:fill r:id="rId9" o:title="" recolor="t" rotate="t" type="frame"/>
                <v:path arrowok="t"/>
              </v:shape>
            </w:pict>
          </mc:Fallback>
        </mc:AlternateContent>
      </w:r>
    </w:p>
    <w:p w14:paraId="4A81372F" w14:textId="77777777" w:rsidR="00E96751" w:rsidRDefault="00E96751" w:rsidP="00DA7B1E">
      <w:pPr>
        <w:rPr>
          <w:rFonts w:ascii="Book Antiqua" w:hAnsi="Book Antiqua"/>
          <w:sz w:val="28"/>
          <w:szCs w:val="28"/>
          <w:lang w:val="en-IN"/>
        </w:rPr>
      </w:pPr>
    </w:p>
    <w:p w14:paraId="536504C6" w14:textId="77777777" w:rsidR="00E96751" w:rsidRDefault="00E96751" w:rsidP="00DA7B1E">
      <w:pPr>
        <w:rPr>
          <w:rFonts w:ascii="Book Antiqua" w:hAnsi="Book Antiqua"/>
          <w:sz w:val="28"/>
          <w:szCs w:val="28"/>
          <w:lang w:val="en-IN"/>
        </w:rPr>
      </w:pPr>
    </w:p>
    <w:p w14:paraId="54FA9C97" w14:textId="77777777" w:rsidR="00E96751" w:rsidRDefault="00E96751" w:rsidP="00DA7B1E">
      <w:pPr>
        <w:rPr>
          <w:rFonts w:ascii="Book Antiqua" w:hAnsi="Book Antiqua"/>
          <w:sz w:val="28"/>
          <w:szCs w:val="28"/>
          <w:lang w:val="en-IN"/>
        </w:rPr>
      </w:pPr>
    </w:p>
    <w:p w14:paraId="5D08ECFB" w14:textId="77777777" w:rsidR="00E96751" w:rsidRDefault="00E96751" w:rsidP="00DA7B1E">
      <w:pPr>
        <w:rPr>
          <w:rFonts w:ascii="Book Antiqua" w:hAnsi="Book Antiqua"/>
          <w:sz w:val="28"/>
          <w:szCs w:val="28"/>
          <w:lang w:val="en-IN"/>
        </w:rPr>
      </w:pPr>
    </w:p>
    <w:p w14:paraId="334F7C10" w14:textId="77777777" w:rsidR="00E96751" w:rsidRDefault="00E96751" w:rsidP="00DA7B1E">
      <w:pPr>
        <w:rPr>
          <w:rFonts w:ascii="Book Antiqua" w:hAnsi="Book Antiqua"/>
          <w:sz w:val="28"/>
          <w:szCs w:val="28"/>
          <w:lang w:val="en-IN"/>
        </w:rPr>
      </w:pPr>
    </w:p>
    <w:p w14:paraId="2F853143" w14:textId="77777777" w:rsidR="00E96751" w:rsidRPr="00DA7B1E" w:rsidRDefault="00E96751" w:rsidP="00DA7B1E">
      <w:pPr>
        <w:rPr>
          <w:rFonts w:ascii="Book Antiqua" w:hAnsi="Book Antiqua"/>
          <w:sz w:val="28"/>
          <w:szCs w:val="28"/>
          <w:lang w:val="en-IN"/>
        </w:rPr>
      </w:pPr>
    </w:p>
    <w:p w14:paraId="7866E43C"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4. Relationship Between CMY and RGB</w:t>
      </w:r>
    </w:p>
    <w:p w14:paraId="1E4ED838"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 CMY and RGB colour spaces are inverses of each other.</w:t>
      </w:r>
    </w:p>
    <w:p w14:paraId="51C9B116"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To convert RGB to CMY:</w:t>
      </w:r>
    </w:p>
    <w:p w14:paraId="419B838A" w14:textId="77777777" w:rsidR="00DA7B1E" w:rsidRPr="00DA7B1E" w:rsidRDefault="00DA7B1E" w:rsidP="00DA7B1E">
      <w:pPr>
        <w:pStyle w:val="ListParagraph"/>
        <w:numPr>
          <w:ilvl w:val="0"/>
          <w:numId w:val="18"/>
        </w:numPr>
        <w:rPr>
          <w:rFonts w:ascii="Book Antiqua" w:hAnsi="Book Antiqua"/>
          <w:sz w:val="28"/>
          <w:szCs w:val="28"/>
          <w:lang w:val="en-IN"/>
        </w:rPr>
      </w:pPr>
      <w:r w:rsidRPr="00DA7B1E">
        <w:rPr>
          <w:rFonts w:ascii="Book Antiqua" w:hAnsi="Book Antiqua"/>
          <w:sz w:val="28"/>
          <w:szCs w:val="28"/>
          <w:lang w:val="en-IN"/>
        </w:rPr>
        <w:t>C = 1 − R</w:t>
      </w:r>
    </w:p>
    <w:p w14:paraId="06122A37" w14:textId="77777777" w:rsidR="00DA7B1E" w:rsidRPr="00DA7B1E" w:rsidRDefault="00DA7B1E" w:rsidP="00DA7B1E">
      <w:pPr>
        <w:pStyle w:val="ListParagraph"/>
        <w:numPr>
          <w:ilvl w:val="0"/>
          <w:numId w:val="18"/>
        </w:numPr>
        <w:rPr>
          <w:rFonts w:ascii="Book Antiqua" w:hAnsi="Book Antiqua"/>
          <w:sz w:val="28"/>
          <w:szCs w:val="28"/>
          <w:lang w:val="en-IN"/>
        </w:rPr>
      </w:pPr>
      <w:r w:rsidRPr="00DA7B1E">
        <w:rPr>
          <w:rFonts w:ascii="Book Antiqua" w:hAnsi="Book Antiqua"/>
          <w:sz w:val="28"/>
          <w:szCs w:val="28"/>
          <w:lang w:val="en-IN"/>
        </w:rPr>
        <w:t>M = 1 − G</w:t>
      </w:r>
    </w:p>
    <w:p w14:paraId="01EA34BC" w14:textId="77777777" w:rsidR="00DA7B1E" w:rsidRPr="00DA7B1E" w:rsidRDefault="00DA7B1E" w:rsidP="00DA7B1E">
      <w:pPr>
        <w:pStyle w:val="ListParagraph"/>
        <w:numPr>
          <w:ilvl w:val="0"/>
          <w:numId w:val="18"/>
        </w:numPr>
        <w:rPr>
          <w:rFonts w:ascii="Book Antiqua" w:hAnsi="Book Antiqua"/>
          <w:sz w:val="28"/>
          <w:szCs w:val="28"/>
          <w:lang w:val="en-IN"/>
        </w:rPr>
      </w:pPr>
      <w:r w:rsidRPr="00DA7B1E">
        <w:rPr>
          <w:rFonts w:ascii="Book Antiqua" w:hAnsi="Book Antiqua"/>
          <w:sz w:val="28"/>
          <w:szCs w:val="28"/>
          <w:lang w:val="en-IN"/>
        </w:rPr>
        <w:t>Y = 1 − B</w:t>
      </w:r>
    </w:p>
    <w:p w14:paraId="10F5BEFB"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To convert CMY back to RGB:</w:t>
      </w:r>
    </w:p>
    <w:p w14:paraId="3EAC5CE2" w14:textId="77777777" w:rsidR="00DA7B1E" w:rsidRPr="00DA7B1E" w:rsidRDefault="00DA7B1E" w:rsidP="00DA7B1E">
      <w:pPr>
        <w:pStyle w:val="ListParagraph"/>
        <w:numPr>
          <w:ilvl w:val="0"/>
          <w:numId w:val="19"/>
        </w:numPr>
        <w:rPr>
          <w:rFonts w:ascii="Book Antiqua" w:hAnsi="Book Antiqua"/>
          <w:sz w:val="28"/>
          <w:szCs w:val="28"/>
          <w:lang w:val="en-IN"/>
        </w:rPr>
      </w:pPr>
      <w:r w:rsidRPr="00DA7B1E">
        <w:rPr>
          <w:rFonts w:ascii="Book Antiqua" w:hAnsi="Book Antiqua"/>
          <w:sz w:val="28"/>
          <w:szCs w:val="28"/>
          <w:lang w:val="en-IN"/>
        </w:rPr>
        <w:t>R = 1 − C</w:t>
      </w:r>
    </w:p>
    <w:p w14:paraId="75740F55" w14:textId="77777777" w:rsidR="00DA7B1E" w:rsidRPr="00DA7B1E" w:rsidRDefault="00DA7B1E" w:rsidP="00DA7B1E">
      <w:pPr>
        <w:pStyle w:val="ListParagraph"/>
        <w:numPr>
          <w:ilvl w:val="0"/>
          <w:numId w:val="19"/>
        </w:numPr>
        <w:rPr>
          <w:rFonts w:ascii="Book Antiqua" w:hAnsi="Book Antiqua"/>
          <w:sz w:val="28"/>
          <w:szCs w:val="28"/>
          <w:lang w:val="en-IN"/>
        </w:rPr>
      </w:pPr>
      <w:r w:rsidRPr="00DA7B1E">
        <w:rPr>
          <w:rFonts w:ascii="Book Antiqua" w:hAnsi="Book Antiqua"/>
          <w:sz w:val="28"/>
          <w:szCs w:val="28"/>
          <w:lang w:val="en-IN"/>
        </w:rPr>
        <w:t>G = 1 − M</w:t>
      </w:r>
    </w:p>
    <w:p w14:paraId="007D29CB" w14:textId="77777777" w:rsidR="00DA7B1E" w:rsidRPr="00DA7B1E" w:rsidRDefault="00DA7B1E" w:rsidP="00DA7B1E">
      <w:pPr>
        <w:pStyle w:val="ListParagraph"/>
        <w:numPr>
          <w:ilvl w:val="0"/>
          <w:numId w:val="19"/>
        </w:numPr>
        <w:rPr>
          <w:rFonts w:ascii="Book Antiqua" w:hAnsi="Book Antiqua"/>
          <w:sz w:val="28"/>
          <w:szCs w:val="28"/>
          <w:lang w:val="en-IN"/>
        </w:rPr>
      </w:pPr>
      <w:r w:rsidRPr="00DA7B1E">
        <w:rPr>
          <w:rFonts w:ascii="Book Antiqua" w:hAnsi="Book Antiqua"/>
          <w:sz w:val="28"/>
          <w:szCs w:val="28"/>
          <w:lang w:val="en-IN"/>
        </w:rPr>
        <w:t>B = 1 − Y</w:t>
      </w:r>
    </w:p>
    <w:p w14:paraId="5CB8F23D"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These formulas work with normalised values (ranging from 0 to 1). This inverse relationship allows devices to translate colours between screen (RGB) and print (CMY) formats effectively. When we design something digitally in RGB, it's converted to CMY for printing.</w:t>
      </w:r>
    </w:p>
    <w:p w14:paraId="3E31EF6B"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lastRenderedPageBreak/>
        <w:t>This relationship is foundational in digital printing, image editing, and graphic design tools like Adobe Photoshop or Illustrator.</w:t>
      </w:r>
    </w:p>
    <w:p w14:paraId="7691460C"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5. CMYK – An Extension of CMY</w:t>
      </w:r>
    </w:p>
    <w:p w14:paraId="3E393458"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Although theoretically, combining CMY should give black, in practice, the result is a dark, muddy brown. Therefore, a fourth colour — K (Black) — is added to enhance contrast, improve print quality, and reduce ink usage.</w:t>
      </w:r>
    </w:p>
    <w:p w14:paraId="3399E2B8" w14:textId="77777777" w:rsidR="00DA7B1E" w:rsidRPr="00DA7B1E" w:rsidRDefault="00DA7B1E" w:rsidP="00DA7B1E">
      <w:pPr>
        <w:pStyle w:val="ListParagraph"/>
        <w:numPr>
          <w:ilvl w:val="0"/>
          <w:numId w:val="21"/>
        </w:numPr>
        <w:rPr>
          <w:rFonts w:ascii="Book Antiqua" w:hAnsi="Book Antiqua"/>
          <w:sz w:val="28"/>
          <w:szCs w:val="28"/>
          <w:lang w:val="en-IN"/>
        </w:rPr>
      </w:pPr>
      <w:r w:rsidRPr="00DA7B1E">
        <w:rPr>
          <w:rFonts w:ascii="Book Antiqua" w:hAnsi="Book Antiqua"/>
          <w:sz w:val="28"/>
          <w:szCs w:val="28"/>
          <w:lang w:val="en-IN"/>
        </w:rPr>
        <w:t>K is calculated as the minimum value among C, M, and Y.</w:t>
      </w:r>
    </w:p>
    <w:p w14:paraId="319B8303" w14:textId="77777777" w:rsidR="00DA7B1E" w:rsidRPr="00DA7B1E" w:rsidRDefault="00DA7B1E" w:rsidP="00DA7B1E">
      <w:pPr>
        <w:pStyle w:val="ListParagraph"/>
        <w:numPr>
          <w:ilvl w:val="0"/>
          <w:numId w:val="21"/>
        </w:numPr>
        <w:rPr>
          <w:rFonts w:ascii="Book Antiqua" w:hAnsi="Book Antiqua"/>
          <w:sz w:val="28"/>
          <w:szCs w:val="28"/>
          <w:lang w:val="en-IN"/>
        </w:rPr>
      </w:pPr>
      <w:r w:rsidRPr="00DA7B1E">
        <w:rPr>
          <w:rFonts w:ascii="Book Antiqua" w:hAnsi="Book Antiqua"/>
          <w:sz w:val="28"/>
          <w:szCs w:val="28"/>
          <w:lang w:val="en-IN"/>
        </w:rPr>
        <w:t>Black ink also improves text clarity and depth in images.</w:t>
      </w:r>
    </w:p>
    <w:p w14:paraId="35FDDF95"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CMYK is now the standard colour model used in inkjet and laser printers, as it provides better output quality, especially for dark or detailed images.</w:t>
      </w:r>
    </w:p>
    <w:p w14:paraId="442FB2EE"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6. Advantages of the CMY Colour Model</w:t>
      </w:r>
    </w:p>
    <w:p w14:paraId="74F034D1"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 CMY model, especially when extended to CMYK, offers several benefits:</w:t>
      </w:r>
    </w:p>
    <w:p w14:paraId="3E272665" w14:textId="77777777" w:rsidR="00DA7B1E" w:rsidRPr="00DA7B1E" w:rsidRDefault="00DA7B1E" w:rsidP="00DA7B1E">
      <w:pPr>
        <w:pStyle w:val="ListParagraph"/>
        <w:numPr>
          <w:ilvl w:val="0"/>
          <w:numId w:val="25"/>
        </w:numPr>
        <w:rPr>
          <w:rFonts w:ascii="Book Antiqua" w:hAnsi="Book Antiqua"/>
          <w:sz w:val="28"/>
          <w:szCs w:val="28"/>
          <w:lang w:val="en-IN"/>
        </w:rPr>
      </w:pPr>
      <w:r w:rsidRPr="00DA7B1E">
        <w:rPr>
          <w:rFonts w:ascii="Book Antiqua" w:hAnsi="Book Antiqua"/>
          <w:sz w:val="28"/>
          <w:szCs w:val="28"/>
          <w:lang w:val="en-IN"/>
        </w:rPr>
        <w:t>Optimized for Printing: Designed specifically for subtractive mixing used in print media.</w:t>
      </w:r>
    </w:p>
    <w:p w14:paraId="7EF8BCE4" w14:textId="77777777" w:rsidR="00DA7B1E" w:rsidRPr="00DA7B1E" w:rsidRDefault="00DA7B1E" w:rsidP="00DA7B1E">
      <w:pPr>
        <w:pStyle w:val="ListParagraph"/>
        <w:numPr>
          <w:ilvl w:val="0"/>
          <w:numId w:val="25"/>
        </w:numPr>
        <w:rPr>
          <w:rFonts w:ascii="Book Antiqua" w:hAnsi="Book Antiqua"/>
          <w:sz w:val="28"/>
          <w:szCs w:val="28"/>
          <w:lang w:val="en-IN"/>
        </w:rPr>
      </w:pPr>
      <w:r w:rsidRPr="00DA7B1E">
        <w:rPr>
          <w:rFonts w:ascii="Book Antiqua" w:hAnsi="Book Antiqua"/>
          <w:sz w:val="28"/>
          <w:szCs w:val="28"/>
          <w:lang w:val="en-IN"/>
        </w:rPr>
        <w:t>Simple Conversion from RGB: Easy mathematical relationship allows straightforward conversions.</w:t>
      </w:r>
    </w:p>
    <w:p w14:paraId="27736C9E" w14:textId="77777777" w:rsidR="00DA7B1E" w:rsidRPr="00DA7B1E" w:rsidRDefault="00DA7B1E" w:rsidP="00DA7B1E">
      <w:pPr>
        <w:pStyle w:val="ListParagraph"/>
        <w:numPr>
          <w:ilvl w:val="0"/>
          <w:numId w:val="25"/>
        </w:numPr>
        <w:rPr>
          <w:rFonts w:ascii="Book Antiqua" w:hAnsi="Book Antiqua"/>
          <w:sz w:val="28"/>
          <w:szCs w:val="28"/>
          <w:lang w:val="en-IN"/>
        </w:rPr>
      </w:pPr>
      <w:r w:rsidRPr="00DA7B1E">
        <w:rPr>
          <w:rFonts w:ascii="Book Antiqua" w:hAnsi="Book Antiqua"/>
          <w:sz w:val="28"/>
          <w:szCs w:val="28"/>
          <w:lang w:val="en-IN"/>
        </w:rPr>
        <w:t>Efficient Colour Separation: Used for creating printable layers for each ink.</w:t>
      </w:r>
    </w:p>
    <w:p w14:paraId="121AB18F" w14:textId="77777777" w:rsidR="00DA7B1E" w:rsidRPr="00DA7B1E" w:rsidRDefault="00DA7B1E" w:rsidP="00DA7B1E">
      <w:pPr>
        <w:pStyle w:val="ListParagraph"/>
        <w:numPr>
          <w:ilvl w:val="0"/>
          <w:numId w:val="25"/>
        </w:numPr>
        <w:rPr>
          <w:rFonts w:ascii="Book Antiqua" w:hAnsi="Book Antiqua"/>
          <w:sz w:val="28"/>
          <w:szCs w:val="28"/>
          <w:lang w:val="en-IN"/>
        </w:rPr>
      </w:pPr>
      <w:r w:rsidRPr="00DA7B1E">
        <w:rPr>
          <w:rFonts w:ascii="Book Antiqua" w:hAnsi="Book Antiqua"/>
          <w:sz w:val="28"/>
          <w:szCs w:val="28"/>
          <w:lang w:val="en-IN"/>
        </w:rPr>
        <w:t>Economical Ink Usage: Adding K reduces the need for high amounts of coloured ink.</w:t>
      </w:r>
    </w:p>
    <w:p w14:paraId="01954293" w14:textId="3A11504E" w:rsidR="00DA7B1E" w:rsidRPr="00DA7B1E" w:rsidRDefault="00DA7B1E" w:rsidP="00DA7B1E">
      <w:pPr>
        <w:pStyle w:val="ListParagraph"/>
        <w:numPr>
          <w:ilvl w:val="0"/>
          <w:numId w:val="25"/>
        </w:numPr>
        <w:rPr>
          <w:rFonts w:ascii="Book Antiqua" w:hAnsi="Book Antiqua"/>
          <w:sz w:val="28"/>
          <w:szCs w:val="28"/>
          <w:lang w:val="en-IN"/>
        </w:rPr>
      </w:pPr>
      <w:r w:rsidRPr="00DA7B1E">
        <w:rPr>
          <w:rFonts w:ascii="Book Antiqua" w:hAnsi="Book Antiqua"/>
          <w:sz w:val="28"/>
          <w:szCs w:val="28"/>
          <w:lang w:val="en-IN"/>
        </w:rPr>
        <w:t>It plays a vital role in publishing, packaging, textile printing, and other design industries</w:t>
      </w:r>
    </w:p>
    <w:p w14:paraId="5627C3F0"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7. Disadvantages of the CMY Model</w:t>
      </w:r>
    </w:p>
    <w:p w14:paraId="4E94B36B"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Despite its usefulness, the CMY model has some limitations:</w:t>
      </w:r>
    </w:p>
    <w:p w14:paraId="39B3DE06" w14:textId="77777777" w:rsidR="00DA7B1E" w:rsidRPr="00DA7B1E" w:rsidRDefault="00DA7B1E" w:rsidP="00DA7B1E">
      <w:pPr>
        <w:pStyle w:val="ListParagraph"/>
        <w:numPr>
          <w:ilvl w:val="0"/>
          <w:numId w:val="26"/>
        </w:numPr>
        <w:rPr>
          <w:rFonts w:ascii="Book Antiqua" w:hAnsi="Book Antiqua"/>
          <w:sz w:val="28"/>
          <w:szCs w:val="28"/>
          <w:lang w:val="en-IN"/>
        </w:rPr>
      </w:pPr>
      <w:r w:rsidRPr="00DA7B1E">
        <w:rPr>
          <w:rFonts w:ascii="Book Antiqua" w:hAnsi="Book Antiqua"/>
          <w:sz w:val="28"/>
          <w:szCs w:val="28"/>
          <w:lang w:val="en-IN"/>
        </w:rPr>
        <w:lastRenderedPageBreak/>
        <w:t>Not Ideal for Digital Displays: RGB is more suitable for screens due to additive light nature.</w:t>
      </w:r>
    </w:p>
    <w:p w14:paraId="445950F7" w14:textId="77777777" w:rsidR="00DA7B1E" w:rsidRPr="00DA7B1E" w:rsidRDefault="00DA7B1E" w:rsidP="00DA7B1E">
      <w:pPr>
        <w:pStyle w:val="ListParagraph"/>
        <w:numPr>
          <w:ilvl w:val="0"/>
          <w:numId w:val="26"/>
        </w:numPr>
        <w:rPr>
          <w:rFonts w:ascii="Book Antiqua" w:hAnsi="Book Antiqua"/>
          <w:sz w:val="28"/>
          <w:szCs w:val="28"/>
          <w:lang w:val="en-IN"/>
        </w:rPr>
      </w:pPr>
      <w:r w:rsidRPr="00DA7B1E">
        <w:rPr>
          <w:rFonts w:ascii="Book Antiqua" w:hAnsi="Book Antiqua"/>
          <w:sz w:val="28"/>
          <w:szCs w:val="28"/>
          <w:lang w:val="en-IN"/>
        </w:rPr>
        <w:t>Conversion Issues: CMY to RGB conversions can cause colour shifts or artifacts.</w:t>
      </w:r>
    </w:p>
    <w:p w14:paraId="3183E3D4" w14:textId="77777777" w:rsidR="00DA7B1E" w:rsidRPr="00DA7B1E" w:rsidRDefault="00DA7B1E" w:rsidP="00DA7B1E">
      <w:pPr>
        <w:pStyle w:val="ListParagraph"/>
        <w:numPr>
          <w:ilvl w:val="0"/>
          <w:numId w:val="26"/>
        </w:numPr>
        <w:rPr>
          <w:rFonts w:ascii="Book Antiqua" w:hAnsi="Book Antiqua"/>
          <w:sz w:val="28"/>
          <w:szCs w:val="28"/>
          <w:lang w:val="en-IN"/>
        </w:rPr>
      </w:pPr>
      <w:r w:rsidRPr="00DA7B1E">
        <w:rPr>
          <w:rFonts w:ascii="Book Antiqua" w:hAnsi="Book Antiqua"/>
          <w:sz w:val="28"/>
          <w:szCs w:val="28"/>
          <w:lang w:val="en-IN"/>
        </w:rPr>
        <w:t>Limited Gamut: CMY can’t represent as many colours as RGB, especially vibrant ones.</w:t>
      </w:r>
    </w:p>
    <w:p w14:paraId="2BC81C86" w14:textId="77777777" w:rsidR="00DA7B1E" w:rsidRPr="00DA7B1E" w:rsidRDefault="00DA7B1E" w:rsidP="00DA7B1E">
      <w:pPr>
        <w:pStyle w:val="ListParagraph"/>
        <w:numPr>
          <w:ilvl w:val="0"/>
          <w:numId w:val="26"/>
        </w:numPr>
        <w:rPr>
          <w:rFonts w:ascii="Book Antiqua" w:hAnsi="Book Antiqua"/>
          <w:sz w:val="28"/>
          <w:szCs w:val="28"/>
          <w:lang w:val="en-IN"/>
        </w:rPr>
      </w:pPr>
      <w:r w:rsidRPr="00DA7B1E">
        <w:rPr>
          <w:rFonts w:ascii="Book Antiqua" w:hAnsi="Book Antiqua"/>
          <w:sz w:val="28"/>
          <w:szCs w:val="28"/>
          <w:lang w:val="en-IN"/>
        </w:rPr>
        <w:t>Inefficient Black Reproduction: Requires additional black ink (K) for true dark shades.</w:t>
      </w:r>
    </w:p>
    <w:p w14:paraId="36FB18B9"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These drawbacks restrict CMY’s use in areas like computer vision or 3D modelling, where RGB dominates.</w:t>
      </w:r>
    </w:p>
    <w:p w14:paraId="59F03517" w14:textId="7CA36668" w:rsidR="00DA7B1E" w:rsidRPr="00DA7B1E" w:rsidRDefault="00DA7B1E" w:rsidP="00DA7B1E">
      <w:pPr>
        <w:rPr>
          <w:rFonts w:ascii="Book Antiqua" w:hAnsi="Book Antiqua"/>
          <w:sz w:val="28"/>
          <w:szCs w:val="28"/>
          <w:lang w:val="en-IN"/>
        </w:rPr>
      </w:pPr>
    </w:p>
    <w:p w14:paraId="6F31A2EC"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8. Applications of CMY Colour Space</w:t>
      </w:r>
    </w:p>
    <w:p w14:paraId="5E442354"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 CMY colour model is widely used in:</w:t>
      </w:r>
    </w:p>
    <w:p w14:paraId="770C476C" w14:textId="77777777" w:rsidR="00DA7B1E" w:rsidRPr="00DA7B1E" w:rsidRDefault="00DA7B1E" w:rsidP="00DA7B1E">
      <w:pPr>
        <w:pStyle w:val="ListParagraph"/>
        <w:numPr>
          <w:ilvl w:val="0"/>
          <w:numId w:val="27"/>
        </w:numPr>
        <w:rPr>
          <w:rFonts w:ascii="Book Antiqua" w:hAnsi="Book Antiqua"/>
          <w:sz w:val="28"/>
          <w:szCs w:val="28"/>
          <w:lang w:val="en-IN"/>
        </w:rPr>
      </w:pPr>
      <w:r w:rsidRPr="00DA7B1E">
        <w:rPr>
          <w:rFonts w:ascii="Book Antiqua" w:hAnsi="Book Antiqua"/>
          <w:sz w:val="28"/>
          <w:szCs w:val="28"/>
          <w:lang w:val="en-IN"/>
        </w:rPr>
        <w:t>Printing Industry: Standard for inkjet, laser, and offset printers.</w:t>
      </w:r>
    </w:p>
    <w:p w14:paraId="2D1CE861" w14:textId="77777777" w:rsidR="00DA7B1E" w:rsidRPr="00DA7B1E" w:rsidRDefault="00DA7B1E" w:rsidP="00DA7B1E">
      <w:pPr>
        <w:pStyle w:val="ListParagraph"/>
        <w:numPr>
          <w:ilvl w:val="0"/>
          <w:numId w:val="27"/>
        </w:numPr>
        <w:rPr>
          <w:rFonts w:ascii="Book Antiqua" w:hAnsi="Book Antiqua"/>
          <w:sz w:val="28"/>
          <w:szCs w:val="28"/>
          <w:lang w:val="en-IN"/>
        </w:rPr>
      </w:pPr>
      <w:r w:rsidRPr="00DA7B1E">
        <w:rPr>
          <w:rFonts w:ascii="Book Antiqua" w:hAnsi="Book Antiqua"/>
          <w:sz w:val="28"/>
          <w:szCs w:val="28"/>
          <w:lang w:val="en-IN"/>
        </w:rPr>
        <w:t>Image Editing Tools: Used in photo correction and colour separation layers.</w:t>
      </w:r>
    </w:p>
    <w:p w14:paraId="490BABAD" w14:textId="77777777" w:rsidR="00DA7B1E" w:rsidRPr="00DA7B1E" w:rsidRDefault="00DA7B1E" w:rsidP="00DA7B1E">
      <w:pPr>
        <w:pStyle w:val="ListParagraph"/>
        <w:numPr>
          <w:ilvl w:val="0"/>
          <w:numId w:val="27"/>
        </w:numPr>
        <w:rPr>
          <w:rFonts w:ascii="Book Antiqua" w:hAnsi="Book Antiqua"/>
          <w:sz w:val="28"/>
          <w:szCs w:val="28"/>
          <w:lang w:val="en-IN"/>
        </w:rPr>
      </w:pPr>
      <w:r w:rsidRPr="00DA7B1E">
        <w:rPr>
          <w:rFonts w:ascii="Book Antiqua" w:hAnsi="Book Antiqua"/>
          <w:sz w:val="28"/>
          <w:szCs w:val="28"/>
          <w:lang w:val="en-IN"/>
        </w:rPr>
        <w:t>Object Tracking: In machine vision, colour segmentation using CMY can track objects.</w:t>
      </w:r>
    </w:p>
    <w:p w14:paraId="5FC5EEE7" w14:textId="77777777" w:rsidR="00DA7B1E" w:rsidRPr="00DA7B1E" w:rsidRDefault="00DA7B1E" w:rsidP="00DA7B1E">
      <w:pPr>
        <w:pStyle w:val="ListParagraph"/>
        <w:numPr>
          <w:ilvl w:val="0"/>
          <w:numId w:val="27"/>
        </w:numPr>
        <w:rPr>
          <w:rFonts w:ascii="Book Antiqua" w:hAnsi="Book Antiqua"/>
          <w:sz w:val="28"/>
          <w:szCs w:val="28"/>
          <w:lang w:val="en-IN"/>
        </w:rPr>
      </w:pPr>
      <w:r w:rsidRPr="00DA7B1E">
        <w:rPr>
          <w:rFonts w:ascii="Book Antiqua" w:hAnsi="Book Antiqua"/>
          <w:sz w:val="28"/>
          <w:szCs w:val="28"/>
          <w:lang w:val="en-IN"/>
        </w:rPr>
        <w:t>3D Printing: Helps simulate ink behaviour and colour blending.</w:t>
      </w:r>
    </w:p>
    <w:p w14:paraId="476AF2B4" w14:textId="77777777" w:rsidR="00DA7B1E" w:rsidRPr="00DA7B1E" w:rsidRDefault="00DA7B1E" w:rsidP="00DA7B1E">
      <w:pPr>
        <w:pStyle w:val="ListParagraph"/>
        <w:numPr>
          <w:ilvl w:val="0"/>
          <w:numId w:val="27"/>
        </w:numPr>
        <w:rPr>
          <w:rFonts w:ascii="Book Antiqua" w:hAnsi="Book Antiqua"/>
          <w:sz w:val="28"/>
          <w:szCs w:val="28"/>
          <w:lang w:val="en-IN"/>
        </w:rPr>
      </w:pPr>
      <w:r w:rsidRPr="00DA7B1E">
        <w:rPr>
          <w:rFonts w:ascii="Book Antiqua" w:hAnsi="Book Antiqua"/>
          <w:sz w:val="28"/>
          <w:szCs w:val="28"/>
          <w:lang w:val="en-IN"/>
        </w:rPr>
        <w:t>Surveillance Systems: CMY-based segmentation can help with background removal in video feeds.</w:t>
      </w:r>
    </w:p>
    <w:p w14:paraId="6CEDB49C" w14:textId="77777777" w:rsidR="00DA7B1E" w:rsidRPr="00DA7B1E" w:rsidRDefault="00DA7B1E" w:rsidP="00DA7B1E">
      <w:pPr>
        <w:rPr>
          <w:rFonts w:ascii="Book Antiqua" w:hAnsi="Book Antiqua"/>
          <w:sz w:val="28"/>
          <w:szCs w:val="28"/>
          <w:lang w:val="en-IN"/>
        </w:rPr>
      </w:pPr>
      <w:r w:rsidRPr="00DA7B1E">
        <w:rPr>
          <w:rFonts w:ascii="Book Antiqua" w:hAnsi="Book Antiqua"/>
          <w:sz w:val="28"/>
          <w:szCs w:val="28"/>
          <w:lang w:val="en-IN"/>
        </w:rPr>
        <w:t>These applications show how CMY is still vital in physical reproduction of visuals and some automated systems.</w:t>
      </w:r>
    </w:p>
    <w:p w14:paraId="7636C0FA" w14:textId="315FC33B" w:rsidR="00DA7B1E" w:rsidRPr="00DA7B1E" w:rsidRDefault="00DA7B1E" w:rsidP="00DA7B1E">
      <w:pPr>
        <w:pStyle w:val="Heading1"/>
        <w:rPr>
          <w:rFonts w:ascii="Book Antiqua" w:hAnsi="Book Antiqua"/>
          <w:lang w:val="en-IN"/>
        </w:rPr>
      </w:pPr>
    </w:p>
    <w:p w14:paraId="2D961DD9" w14:textId="77777777" w:rsidR="00DA7B1E" w:rsidRPr="00DA7B1E" w:rsidRDefault="00DA7B1E" w:rsidP="00DA7B1E">
      <w:pPr>
        <w:pStyle w:val="Heading1"/>
        <w:rPr>
          <w:rFonts w:ascii="Book Antiqua" w:hAnsi="Book Antiqua"/>
          <w:lang w:val="en-IN"/>
        </w:rPr>
      </w:pPr>
      <w:r w:rsidRPr="00DA7B1E">
        <w:rPr>
          <w:rFonts w:ascii="Book Antiqua" w:hAnsi="Book Antiqua"/>
          <w:lang w:val="en-IN"/>
        </w:rPr>
        <w:t>9. Conclusion</w:t>
      </w:r>
    </w:p>
    <w:p w14:paraId="7303DE61" w14:textId="77777777" w:rsidR="00DA7B1E" w:rsidRDefault="00DA7B1E" w:rsidP="00DA7B1E">
      <w:pPr>
        <w:rPr>
          <w:rFonts w:ascii="Book Antiqua" w:hAnsi="Book Antiqua"/>
          <w:sz w:val="28"/>
          <w:szCs w:val="28"/>
          <w:lang w:val="en-IN"/>
        </w:rPr>
      </w:pPr>
      <w:r w:rsidRPr="00DA7B1E">
        <w:rPr>
          <w:rFonts w:ascii="Book Antiqua" w:hAnsi="Book Antiqua"/>
          <w:sz w:val="28"/>
          <w:szCs w:val="28"/>
          <w:lang w:val="en-IN"/>
        </w:rPr>
        <w:t>The CMY colour space is a core model for subtractive colour processing, primarily used in printing and image processing. While not as versatile for digital screens as RGB, its compatibility with print technologies and ease of conversion make it essential in several fields.</w:t>
      </w:r>
    </w:p>
    <w:p w14:paraId="0EAD83DF" w14:textId="77777777" w:rsidR="00E96751" w:rsidRDefault="00E96751" w:rsidP="00DA7B1E">
      <w:pPr>
        <w:rPr>
          <w:rFonts w:ascii="Book Antiqua" w:hAnsi="Book Antiqua"/>
          <w:sz w:val="28"/>
          <w:szCs w:val="28"/>
          <w:lang w:val="en-IN"/>
        </w:rPr>
      </w:pPr>
    </w:p>
    <w:p w14:paraId="303BCE9A" w14:textId="77777777" w:rsidR="00E96751" w:rsidRDefault="00E96751" w:rsidP="00DA7B1E">
      <w:pPr>
        <w:rPr>
          <w:rFonts w:ascii="Book Antiqua" w:hAnsi="Book Antiqua"/>
          <w:sz w:val="28"/>
          <w:szCs w:val="28"/>
          <w:lang w:val="en-IN"/>
        </w:rPr>
      </w:pPr>
    </w:p>
    <w:p w14:paraId="01182E3C" w14:textId="77777777" w:rsidR="00E96751" w:rsidRDefault="00E96751" w:rsidP="00DA7B1E">
      <w:pPr>
        <w:rPr>
          <w:rFonts w:ascii="Book Antiqua" w:hAnsi="Book Antiqua"/>
          <w:sz w:val="28"/>
          <w:szCs w:val="28"/>
          <w:lang w:val="en-IN"/>
        </w:rPr>
      </w:pPr>
    </w:p>
    <w:p w14:paraId="3230C59A" w14:textId="77777777" w:rsidR="00E96751" w:rsidRDefault="00E96751" w:rsidP="00DA7B1E">
      <w:pPr>
        <w:rPr>
          <w:rFonts w:ascii="Book Antiqua" w:hAnsi="Book Antiqua"/>
          <w:sz w:val="28"/>
          <w:szCs w:val="28"/>
          <w:lang w:val="en-IN"/>
        </w:rPr>
      </w:pPr>
    </w:p>
    <w:p w14:paraId="2FCFF5E3" w14:textId="77777777" w:rsidR="00E96751" w:rsidRDefault="00E96751" w:rsidP="00DA7B1E">
      <w:pPr>
        <w:rPr>
          <w:rFonts w:ascii="Book Antiqua" w:hAnsi="Book Antiqua"/>
          <w:sz w:val="28"/>
          <w:szCs w:val="28"/>
          <w:lang w:val="en-IN"/>
        </w:rPr>
      </w:pPr>
    </w:p>
    <w:p w14:paraId="4DDDEDB3" w14:textId="77777777" w:rsidR="00E96751" w:rsidRDefault="00E96751" w:rsidP="00DA7B1E">
      <w:pPr>
        <w:rPr>
          <w:rFonts w:ascii="Book Antiqua" w:hAnsi="Book Antiqua"/>
          <w:sz w:val="28"/>
          <w:szCs w:val="28"/>
          <w:lang w:val="en-IN"/>
        </w:rPr>
      </w:pPr>
    </w:p>
    <w:p w14:paraId="2CC1AB84" w14:textId="77777777" w:rsidR="00E96751" w:rsidRDefault="00E96751" w:rsidP="00DA7B1E">
      <w:pPr>
        <w:rPr>
          <w:rFonts w:ascii="Book Antiqua" w:hAnsi="Book Antiqua"/>
          <w:sz w:val="28"/>
          <w:szCs w:val="28"/>
          <w:lang w:val="en-IN"/>
        </w:rPr>
      </w:pPr>
    </w:p>
    <w:p w14:paraId="019BE489" w14:textId="77777777" w:rsidR="00E96751" w:rsidRDefault="00E96751" w:rsidP="00DA7B1E">
      <w:pPr>
        <w:rPr>
          <w:rFonts w:ascii="Book Antiqua" w:hAnsi="Book Antiqua"/>
          <w:sz w:val="28"/>
          <w:szCs w:val="28"/>
          <w:lang w:val="en-IN"/>
        </w:rPr>
      </w:pPr>
    </w:p>
    <w:p w14:paraId="5B0C5C6A" w14:textId="77777777" w:rsidR="00E96751" w:rsidRDefault="00E96751" w:rsidP="00DA7B1E">
      <w:pPr>
        <w:rPr>
          <w:rFonts w:ascii="Book Antiqua" w:hAnsi="Book Antiqua"/>
          <w:sz w:val="28"/>
          <w:szCs w:val="28"/>
          <w:lang w:val="en-IN"/>
        </w:rPr>
      </w:pPr>
    </w:p>
    <w:p w14:paraId="78F5F14B" w14:textId="77777777" w:rsidR="00E96751" w:rsidRDefault="00E96751" w:rsidP="00DA7B1E">
      <w:pPr>
        <w:rPr>
          <w:rFonts w:ascii="Book Antiqua" w:hAnsi="Book Antiqua"/>
          <w:sz w:val="28"/>
          <w:szCs w:val="28"/>
          <w:lang w:val="en-IN"/>
        </w:rPr>
      </w:pPr>
    </w:p>
    <w:p w14:paraId="0402783B" w14:textId="77777777" w:rsidR="00E96751" w:rsidRDefault="00E96751" w:rsidP="00DA7B1E">
      <w:pPr>
        <w:rPr>
          <w:rFonts w:ascii="Book Antiqua" w:hAnsi="Book Antiqua"/>
          <w:sz w:val="28"/>
          <w:szCs w:val="28"/>
          <w:lang w:val="en-IN"/>
        </w:rPr>
      </w:pPr>
    </w:p>
    <w:p w14:paraId="59D6D5D8" w14:textId="33816FC0" w:rsidR="00E96751" w:rsidRDefault="00E96751" w:rsidP="00DA7B1E">
      <w:pPr>
        <w:rPr>
          <w:rFonts w:ascii="Book Antiqua" w:hAnsi="Book Antiqua"/>
          <w:sz w:val="28"/>
          <w:szCs w:val="28"/>
          <w:lang w:val="en-IN"/>
        </w:rPr>
      </w:pPr>
      <w:r>
        <w:rPr>
          <w:rFonts w:ascii="Book Antiqua" w:hAnsi="Book Antiqua"/>
          <w:sz w:val="28"/>
          <w:szCs w:val="28"/>
          <w:lang w:val="en-IN"/>
        </w:rPr>
        <w:t>BY~</w:t>
      </w:r>
    </w:p>
    <w:p w14:paraId="700C8F17" w14:textId="49A07E3C" w:rsidR="00E96751" w:rsidRDefault="00E96751" w:rsidP="00DA7B1E">
      <w:pPr>
        <w:rPr>
          <w:rFonts w:ascii="Book Antiqua" w:hAnsi="Book Antiqua"/>
          <w:sz w:val="28"/>
          <w:szCs w:val="28"/>
          <w:lang w:val="en-IN"/>
        </w:rPr>
      </w:pPr>
      <w:r>
        <w:rPr>
          <w:rFonts w:ascii="Book Antiqua" w:hAnsi="Book Antiqua"/>
          <w:sz w:val="28"/>
          <w:szCs w:val="28"/>
          <w:lang w:val="en-IN"/>
        </w:rPr>
        <w:tab/>
        <w:t>DHAYANIDHI D</w:t>
      </w:r>
    </w:p>
    <w:p w14:paraId="7C46DC0F" w14:textId="1A125103" w:rsidR="00E96751" w:rsidRDefault="00E96751" w:rsidP="00DA7B1E">
      <w:pPr>
        <w:rPr>
          <w:rFonts w:ascii="Book Antiqua" w:hAnsi="Book Antiqua"/>
          <w:sz w:val="28"/>
          <w:szCs w:val="28"/>
          <w:lang w:val="en-IN"/>
        </w:rPr>
      </w:pPr>
      <w:r>
        <w:rPr>
          <w:rFonts w:ascii="Book Antiqua" w:hAnsi="Book Antiqua"/>
          <w:sz w:val="28"/>
          <w:szCs w:val="28"/>
          <w:lang w:val="en-IN"/>
        </w:rPr>
        <w:tab/>
        <w:t>2023510022</w:t>
      </w:r>
    </w:p>
    <w:p w14:paraId="526254D3" w14:textId="7497CF11" w:rsidR="00E96751" w:rsidRPr="00DA7B1E" w:rsidRDefault="00E96751" w:rsidP="00DA7B1E">
      <w:pPr>
        <w:rPr>
          <w:rFonts w:ascii="Book Antiqua" w:hAnsi="Book Antiqua"/>
          <w:sz w:val="28"/>
          <w:szCs w:val="28"/>
          <w:lang w:val="en-IN"/>
        </w:rPr>
      </w:pPr>
      <w:r>
        <w:rPr>
          <w:rFonts w:ascii="Book Antiqua" w:hAnsi="Book Antiqua"/>
          <w:sz w:val="28"/>
          <w:szCs w:val="28"/>
          <w:lang w:val="en-IN"/>
        </w:rPr>
        <w:tab/>
        <w:t>B.TECH~AI&amp;DS</w:t>
      </w:r>
    </w:p>
    <w:p w14:paraId="086970FC" w14:textId="7550F941" w:rsidR="00055BE5" w:rsidRPr="00DA7B1E" w:rsidRDefault="00055BE5" w:rsidP="00DA7B1E">
      <w:pPr>
        <w:pStyle w:val="Heading1"/>
        <w:rPr>
          <w:rFonts w:ascii="Book Antiqua" w:hAnsi="Book Antiqua"/>
        </w:rPr>
      </w:pPr>
    </w:p>
    <w:sectPr w:rsidR="00055BE5" w:rsidRPr="00DA7B1E" w:rsidSect="00DA7B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326B0"/>
    <w:multiLevelType w:val="hybridMultilevel"/>
    <w:tmpl w:val="D4963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F344D"/>
    <w:multiLevelType w:val="multilevel"/>
    <w:tmpl w:val="661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25B8F"/>
    <w:multiLevelType w:val="multilevel"/>
    <w:tmpl w:val="91F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C0E18"/>
    <w:multiLevelType w:val="multilevel"/>
    <w:tmpl w:val="E6C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153A7"/>
    <w:multiLevelType w:val="hybridMultilevel"/>
    <w:tmpl w:val="056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715AE5"/>
    <w:multiLevelType w:val="hybridMultilevel"/>
    <w:tmpl w:val="9A7E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596889"/>
    <w:multiLevelType w:val="hybridMultilevel"/>
    <w:tmpl w:val="3A58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1C7EA0"/>
    <w:multiLevelType w:val="hybridMultilevel"/>
    <w:tmpl w:val="2F92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B02E43"/>
    <w:multiLevelType w:val="multilevel"/>
    <w:tmpl w:val="DA9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46408"/>
    <w:multiLevelType w:val="hybridMultilevel"/>
    <w:tmpl w:val="8DF0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EC71AD"/>
    <w:multiLevelType w:val="multilevel"/>
    <w:tmpl w:val="A9A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8799E"/>
    <w:multiLevelType w:val="multilevel"/>
    <w:tmpl w:val="F81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462BC"/>
    <w:multiLevelType w:val="multilevel"/>
    <w:tmpl w:val="227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434AC"/>
    <w:multiLevelType w:val="multilevel"/>
    <w:tmpl w:val="DC7E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937C2"/>
    <w:multiLevelType w:val="hybridMultilevel"/>
    <w:tmpl w:val="7FD20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2F7DD9"/>
    <w:multiLevelType w:val="hybridMultilevel"/>
    <w:tmpl w:val="9E047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AB205E"/>
    <w:multiLevelType w:val="multilevel"/>
    <w:tmpl w:val="FE2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C5D3C"/>
    <w:multiLevelType w:val="hybridMultilevel"/>
    <w:tmpl w:val="FDBA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104034">
    <w:abstractNumId w:val="8"/>
  </w:num>
  <w:num w:numId="2" w16cid:durableId="1205486601">
    <w:abstractNumId w:val="6"/>
  </w:num>
  <w:num w:numId="3" w16cid:durableId="1426878959">
    <w:abstractNumId w:val="5"/>
  </w:num>
  <w:num w:numId="4" w16cid:durableId="1433743808">
    <w:abstractNumId w:val="4"/>
  </w:num>
  <w:num w:numId="5" w16cid:durableId="1627465492">
    <w:abstractNumId w:val="7"/>
  </w:num>
  <w:num w:numId="6" w16cid:durableId="1783646708">
    <w:abstractNumId w:val="3"/>
  </w:num>
  <w:num w:numId="7" w16cid:durableId="1495682605">
    <w:abstractNumId w:val="2"/>
  </w:num>
  <w:num w:numId="8" w16cid:durableId="1160195134">
    <w:abstractNumId w:val="1"/>
  </w:num>
  <w:num w:numId="9" w16cid:durableId="390692069">
    <w:abstractNumId w:val="0"/>
  </w:num>
  <w:num w:numId="10" w16cid:durableId="1646395979">
    <w:abstractNumId w:val="20"/>
  </w:num>
  <w:num w:numId="11" w16cid:durableId="1050031186">
    <w:abstractNumId w:val="24"/>
  </w:num>
  <w:num w:numId="12" w16cid:durableId="1040672181">
    <w:abstractNumId w:val="25"/>
  </w:num>
  <w:num w:numId="13" w16cid:durableId="1450736241">
    <w:abstractNumId w:val="14"/>
  </w:num>
  <w:num w:numId="14" w16cid:durableId="1034158200">
    <w:abstractNumId w:val="22"/>
  </w:num>
  <w:num w:numId="15" w16cid:durableId="1381902432">
    <w:abstractNumId w:val="18"/>
  </w:num>
  <w:num w:numId="16" w16cid:durableId="18052794">
    <w:abstractNumId w:val="10"/>
  </w:num>
  <w:num w:numId="17" w16cid:durableId="445933714">
    <w:abstractNumId w:val="11"/>
  </w:num>
  <w:num w:numId="18" w16cid:durableId="1529174285">
    <w:abstractNumId w:val="13"/>
  </w:num>
  <w:num w:numId="19" w16cid:durableId="1227764441">
    <w:abstractNumId w:val="23"/>
  </w:num>
  <w:num w:numId="20" w16cid:durableId="2082944253">
    <w:abstractNumId w:val="12"/>
  </w:num>
  <w:num w:numId="21" w16cid:durableId="598030876">
    <w:abstractNumId w:val="9"/>
  </w:num>
  <w:num w:numId="22" w16cid:durableId="104424042">
    <w:abstractNumId w:val="17"/>
  </w:num>
  <w:num w:numId="23" w16cid:durableId="1126388345">
    <w:abstractNumId w:val="21"/>
  </w:num>
  <w:num w:numId="24" w16cid:durableId="455409697">
    <w:abstractNumId w:val="19"/>
  </w:num>
  <w:num w:numId="25" w16cid:durableId="1958440085">
    <w:abstractNumId w:val="26"/>
  </w:num>
  <w:num w:numId="26" w16cid:durableId="968323854">
    <w:abstractNumId w:val="15"/>
  </w:num>
  <w:num w:numId="27" w16cid:durableId="9293851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BE5"/>
    <w:rsid w:val="0006063C"/>
    <w:rsid w:val="0015074B"/>
    <w:rsid w:val="0029639D"/>
    <w:rsid w:val="00326F90"/>
    <w:rsid w:val="003A7C0B"/>
    <w:rsid w:val="004B54C5"/>
    <w:rsid w:val="00AA1D8D"/>
    <w:rsid w:val="00B47730"/>
    <w:rsid w:val="00BE0115"/>
    <w:rsid w:val="00CB0664"/>
    <w:rsid w:val="00DA7B1E"/>
    <w:rsid w:val="00E967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A8E59"/>
  <w14:defaultImageDpi w14:val="300"/>
  <w15:docId w15:val="{A0215C14-3A06-482E-9192-1334FDB1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5970">
      <w:bodyDiv w:val="1"/>
      <w:marLeft w:val="0"/>
      <w:marRight w:val="0"/>
      <w:marTop w:val="0"/>
      <w:marBottom w:val="0"/>
      <w:divBdr>
        <w:top w:val="none" w:sz="0" w:space="0" w:color="auto"/>
        <w:left w:val="none" w:sz="0" w:space="0" w:color="auto"/>
        <w:bottom w:val="none" w:sz="0" w:space="0" w:color="auto"/>
        <w:right w:val="none" w:sz="0" w:space="0" w:color="auto"/>
      </w:divBdr>
    </w:div>
    <w:div w:id="250741759">
      <w:bodyDiv w:val="1"/>
      <w:marLeft w:val="0"/>
      <w:marRight w:val="0"/>
      <w:marTop w:val="0"/>
      <w:marBottom w:val="0"/>
      <w:divBdr>
        <w:top w:val="none" w:sz="0" w:space="0" w:color="auto"/>
        <w:left w:val="none" w:sz="0" w:space="0" w:color="auto"/>
        <w:bottom w:val="none" w:sz="0" w:space="0" w:color="auto"/>
        <w:right w:val="none" w:sz="0" w:space="0" w:color="auto"/>
      </w:divBdr>
    </w:div>
    <w:div w:id="646785562">
      <w:bodyDiv w:val="1"/>
      <w:marLeft w:val="0"/>
      <w:marRight w:val="0"/>
      <w:marTop w:val="0"/>
      <w:marBottom w:val="0"/>
      <w:divBdr>
        <w:top w:val="none" w:sz="0" w:space="0" w:color="auto"/>
        <w:left w:val="none" w:sz="0" w:space="0" w:color="auto"/>
        <w:bottom w:val="none" w:sz="0" w:space="0" w:color="auto"/>
        <w:right w:val="none" w:sz="0" w:space="0" w:color="auto"/>
      </w:divBdr>
    </w:div>
    <w:div w:id="673187940">
      <w:bodyDiv w:val="1"/>
      <w:marLeft w:val="0"/>
      <w:marRight w:val="0"/>
      <w:marTop w:val="0"/>
      <w:marBottom w:val="0"/>
      <w:divBdr>
        <w:top w:val="none" w:sz="0" w:space="0" w:color="auto"/>
        <w:left w:val="none" w:sz="0" w:space="0" w:color="auto"/>
        <w:bottom w:val="none" w:sz="0" w:space="0" w:color="auto"/>
        <w:right w:val="none" w:sz="0" w:space="0" w:color="auto"/>
      </w:divBdr>
    </w:div>
    <w:div w:id="803817977">
      <w:bodyDiv w:val="1"/>
      <w:marLeft w:val="0"/>
      <w:marRight w:val="0"/>
      <w:marTop w:val="0"/>
      <w:marBottom w:val="0"/>
      <w:divBdr>
        <w:top w:val="none" w:sz="0" w:space="0" w:color="auto"/>
        <w:left w:val="none" w:sz="0" w:space="0" w:color="auto"/>
        <w:bottom w:val="none" w:sz="0" w:space="0" w:color="auto"/>
        <w:right w:val="none" w:sz="0" w:space="0" w:color="auto"/>
      </w:divBdr>
    </w:div>
    <w:div w:id="904998808">
      <w:bodyDiv w:val="1"/>
      <w:marLeft w:val="0"/>
      <w:marRight w:val="0"/>
      <w:marTop w:val="0"/>
      <w:marBottom w:val="0"/>
      <w:divBdr>
        <w:top w:val="none" w:sz="0" w:space="0" w:color="auto"/>
        <w:left w:val="none" w:sz="0" w:space="0" w:color="auto"/>
        <w:bottom w:val="none" w:sz="0" w:space="0" w:color="auto"/>
        <w:right w:val="none" w:sz="0" w:space="0" w:color="auto"/>
      </w:divBdr>
    </w:div>
    <w:div w:id="1019544001">
      <w:bodyDiv w:val="1"/>
      <w:marLeft w:val="0"/>
      <w:marRight w:val="0"/>
      <w:marTop w:val="0"/>
      <w:marBottom w:val="0"/>
      <w:divBdr>
        <w:top w:val="none" w:sz="0" w:space="0" w:color="auto"/>
        <w:left w:val="none" w:sz="0" w:space="0" w:color="auto"/>
        <w:bottom w:val="none" w:sz="0" w:space="0" w:color="auto"/>
        <w:right w:val="none" w:sz="0" w:space="0" w:color="auto"/>
      </w:divBdr>
    </w:div>
    <w:div w:id="1104501497">
      <w:bodyDiv w:val="1"/>
      <w:marLeft w:val="0"/>
      <w:marRight w:val="0"/>
      <w:marTop w:val="0"/>
      <w:marBottom w:val="0"/>
      <w:divBdr>
        <w:top w:val="none" w:sz="0" w:space="0" w:color="auto"/>
        <w:left w:val="none" w:sz="0" w:space="0" w:color="auto"/>
        <w:bottom w:val="none" w:sz="0" w:space="0" w:color="auto"/>
        <w:right w:val="none" w:sz="0" w:space="0" w:color="auto"/>
      </w:divBdr>
    </w:div>
    <w:div w:id="1319924540">
      <w:bodyDiv w:val="1"/>
      <w:marLeft w:val="0"/>
      <w:marRight w:val="0"/>
      <w:marTop w:val="0"/>
      <w:marBottom w:val="0"/>
      <w:divBdr>
        <w:top w:val="none" w:sz="0" w:space="0" w:color="auto"/>
        <w:left w:val="none" w:sz="0" w:space="0" w:color="auto"/>
        <w:bottom w:val="none" w:sz="0" w:space="0" w:color="auto"/>
        <w:right w:val="none" w:sz="0" w:space="0" w:color="auto"/>
      </w:divBdr>
    </w:div>
    <w:div w:id="1655332824">
      <w:bodyDiv w:val="1"/>
      <w:marLeft w:val="0"/>
      <w:marRight w:val="0"/>
      <w:marTop w:val="0"/>
      <w:marBottom w:val="0"/>
      <w:divBdr>
        <w:top w:val="none" w:sz="0" w:space="0" w:color="auto"/>
        <w:left w:val="none" w:sz="0" w:space="0" w:color="auto"/>
        <w:bottom w:val="none" w:sz="0" w:space="0" w:color="auto"/>
        <w:right w:val="none" w:sz="0" w:space="0" w:color="auto"/>
      </w:divBdr>
    </w:div>
    <w:div w:id="1662274793">
      <w:bodyDiv w:val="1"/>
      <w:marLeft w:val="0"/>
      <w:marRight w:val="0"/>
      <w:marTop w:val="0"/>
      <w:marBottom w:val="0"/>
      <w:divBdr>
        <w:top w:val="none" w:sz="0" w:space="0" w:color="auto"/>
        <w:left w:val="none" w:sz="0" w:space="0" w:color="auto"/>
        <w:bottom w:val="none" w:sz="0" w:space="0" w:color="auto"/>
        <w:right w:val="none" w:sz="0" w:space="0" w:color="auto"/>
      </w:divBdr>
    </w:div>
    <w:div w:id="2064136787">
      <w:bodyDiv w:val="1"/>
      <w:marLeft w:val="0"/>
      <w:marRight w:val="0"/>
      <w:marTop w:val="0"/>
      <w:marBottom w:val="0"/>
      <w:divBdr>
        <w:top w:val="none" w:sz="0" w:space="0" w:color="auto"/>
        <w:left w:val="none" w:sz="0" w:space="0" w:color="auto"/>
        <w:bottom w:val="none" w:sz="0" w:space="0" w:color="auto"/>
        <w:right w:val="none" w:sz="0" w:space="0" w:color="auto"/>
      </w:divBdr>
    </w:div>
    <w:div w:id="2070766672">
      <w:bodyDiv w:val="1"/>
      <w:marLeft w:val="0"/>
      <w:marRight w:val="0"/>
      <w:marTop w:val="0"/>
      <w:marBottom w:val="0"/>
      <w:divBdr>
        <w:top w:val="none" w:sz="0" w:space="0" w:color="auto"/>
        <w:left w:val="none" w:sz="0" w:space="0" w:color="auto"/>
        <w:bottom w:val="none" w:sz="0" w:space="0" w:color="auto"/>
        <w:right w:val="none" w:sz="0" w:space="0" w:color="auto"/>
      </w:divBdr>
    </w:div>
    <w:div w:id="2116557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dhaya durga</cp:lastModifiedBy>
  <cp:revision>7</cp:revision>
  <dcterms:created xsi:type="dcterms:W3CDTF">2013-12-23T23:15:00Z</dcterms:created>
  <dcterms:modified xsi:type="dcterms:W3CDTF">2025-05-06T07:39:00Z</dcterms:modified>
  <cp:category/>
</cp:coreProperties>
</file>